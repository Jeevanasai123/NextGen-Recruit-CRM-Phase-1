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3F9AD" w14:textId="24B421CE" w:rsidR="005747A8" w:rsidRDefault="00000000">
      <w:pPr>
        <w:pStyle w:val="Title"/>
      </w:pPr>
      <w:r>
        <w:t>NextGen Recruit CRM – Phase 1</w:t>
      </w:r>
    </w:p>
    <w:p w14:paraId="2EFE4282" w14:textId="77777777" w:rsidR="005747A8" w:rsidRDefault="00000000">
      <w:pPr>
        <w:pStyle w:val="Heading1"/>
      </w:pPr>
      <w:r>
        <w:t>Problem Statement</w:t>
      </w:r>
    </w:p>
    <w:p w14:paraId="6B4A34D7" w14:textId="77777777" w:rsidR="005747A8" w:rsidRDefault="00000000">
      <w:r>
        <w:t>Recruitment processes in many organizations are fragmented, involving scattered job postings, manual resume screening, and inconsistent communication with applicants. This results in inefficiency, delayed hiring decisions, and poor candidate experiences.</w:t>
      </w:r>
      <w:r>
        <w:br/>
      </w:r>
      <w:r>
        <w:br/>
        <w:t>The NextGen Recruit CRM is a Salesforce-based recruitment platform designed to streamline job postings, manage applications, track candidate progress, and facilitate smooth communication between recruiters, hiring managers, and applicants. The system aims to reduce hiring delays, improve transparency, and provide actionable insights for HR teams.</w:t>
      </w:r>
    </w:p>
    <w:p w14:paraId="18D9FE1D" w14:textId="77777777" w:rsidR="005747A8" w:rsidRDefault="00000000">
      <w:pPr>
        <w:pStyle w:val="Heading1"/>
      </w:pPr>
      <w:r>
        <w:t>Key Objectives</w:t>
      </w:r>
    </w:p>
    <w:p w14:paraId="7DF6687C" w14:textId="77777777" w:rsidR="005747A8" w:rsidRDefault="00000000">
      <w:pPr>
        <w:pStyle w:val="ListBullet"/>
      </w:pPr>
      <w:r>
        <w:t>Centralized Job Management: Post, edit, and close job openings digitally.</w:t>
      </w:r>
    </w:p>
    <w:p w14:paraId="711367F6" w14:textId="77777777" w:rsidR="005747A8" w:rsidRDefault="00000000">
      <w:pPr>
        <w:pStyle w:val="ListBullet"/>
      </w:pPr>
      <w:r>
        <w:t>Seamless Candidate Experience: Allow applicants to apply, upload resumes, and track application status.</w:t>
      </w:r>
    </w:p>
    <w:p w14:paraId="10883F95" w14:textId="77777777" w:rsidR="005747A8" w:rsidRDefault="00000000">
      <w:pPr>
        <w:pStyle w:val="ListBullet"/>
      </w:pPr>
      <w:r>
        <w:t>Efficient Screening &amp; Shortlisting: Enable recruiters to filter, search, and shortlist candidates quickly.</w:t>
      </w:r>
    </w:p>
    <w:p w14:paraId="55FBEA4E" w14:textId="77777777" w:rsidR="005747A8" w:rsidRDefault="00000000">
      <w:pPr>
        <w:pStyle w:val="ListBullet"/>
      </w:pPr>
      <w:r>
        <w:t>Interview Management: Schedule interviews, send invites, and capture feedback digitally.</w:t>
      </w:r>
    </w:p>
    <w:p w14:paraId="3C588E80" w14:textId="77777777" w:rsidR="005747A8" w:rsidRDefault="00000000">
      <w:pPr>
        <w:pStyle w:val="ListBullet"/>
      </w:pPr>
      <w:r>
        <w:t>Data-Driven Decisions: Provide analytics dashboards for HR to measure recruitment efficiency.</w:t>
      </w:r>
    </w:p>
    <w:p w14:paraId="2C5F8803" w14:textId="77777777" w:rsidR="005747A8" w:rsidRDefault="00000000">
      <w:pPr>
        <w:pStyle w:val="ListBullet"/>
      </w:pPr>
      <w:r>
        <w:t>Automation: Auto-notifications for candidates (application updates, interview reminders, offer letters).</w:t>
      </w:r>
    </w:p>
    <w:p w14:paraId="67F1A7D0" w14:textId="77777777" w:rsidR="005747A8" w:rsidRDefault="00000000">
      <w:pPr>
        <w:pStyle w:val="Heading1"/>
      </w:pPr>
      <w:r>
        <w:t>Technical Implementation Flow</w:t>
      </w:r>
    </w:p>
    <w:p w14:paraId="3CBFD6C4" w14:textId="77777777" w:rsidR="005747A8" w:rsidRDefault="00000000">
      <w:pPr>
        <w:pStyle w:val="ListNumber"/>
      </w:pPr>
      <w:r>
        <w:t>Recruiter posts job opening → Web/Mobile interface.</w:t>
      </w:r>
    </w:p>
    <w:p w14:paraId="269EEEE0" w14:textId="77777777" w:rsidR="005747A8" w:rsidRDefault="00000000">
      <w:pPr>
        <w:pStyle w:val="ListNumber"/>
      </w:pPr>
      <w:r>
        <w:t>Candidates apply online → Upload resumes, cover letters.</w:t>
      </w:r>
    </w:p>
    <w:p w14:paraId="3A3EE0C4" w14:textId="77777777" w:rsidR="005747A8" w:rsidRDefault="00000000">
      <w:pPr>
        <w:pStyle w:val="ListNumber"/>
      </w:pPr>
      <w:r>
        <w:t>System auto-tags and screens applications → Based on skills, keywords, and job requirements.</w:t>
      </w:r>
    </w:p>
    <w:p w14:paraId="19418D6E" w14:textId="77777777" w:rsidR="005747A8" w:rsidRDefault="00000000">
      <w:pPr>
        <w:pStyle w:val="ListNumber"/>
      </w:pPr>
      <w:r>
        <w:t>Recruiter shortlists candidates → Assigns to hiring managers for review.</w:t>
      </w:r>
    </w:p>
    <w:p w14:paraId="02DB80B8" w14:textId="77777777" w:rsidR="005747A8" w:rsidRDefault="00000000">
      <w:pPr>
        <w:pStyle w:val="ListNumber"/>
      </w:pPr>
      <w:r>
        <w:t>Interview scheduling → Calendar sync + candidate notifications.</w:t>
      </w:r>
    </w:p>
    <w:p w14:paraId="39E5B875" w14:textId="77777777" w:rsidR="005747A8" w:rsidRDefault="00000000">
      <w:pPr>
        <w:pStyle w:val="ListNumber"/>
      </w:pPr>
      <w:r>
        <w:t>Offer generation → Digital offer letters, acceptance tracking.</w:t>
      </w:r>
    </w:p>
    <w:p w14:paraId="3CE24164" w14:textId="77777777" w:rsidR="005747A8" w:rsidRDefault="00000000">
      <w:pPr>
        <w:pStyle w:val="ListNumber"/>
      </w:pPr>
      <w:r>
        <w:t>Analytics dashboards → HR insights into time-to-hire, source effectiveness, and candidate funnel.</w:t>
      </w:r>
    </w:p>
    <w:p w14:paraId="4EF35E7D" w14:textId="77777777" w:rsidR="005747A8" w:rsidRDefault="00000000">
      <w:pPr>
        <w:pStyle w:val="Heading1"/>
      </w:pPr>
      <w:r>
        <w:lastRenderedPageBreak/>
        <w:t>Real-World Impact</w:t>
      </w:r>
    </w:p>
    <w:p w14:paraId="697CADFC" w14:textId="77777777" w:rsidR="005747A8" w:rsidRDefault="00000000">
      <w:pPr>
        <w:pStyle w:val="ListBullet"/>
      </w:pPr>
      <w:r>
        <w:t>Faster Hiring: Reduced time spent on manual screening and scheduling.</w:t>
      </w:r>
    </w:p>
    <w:p w14:paraId="6F2B8ECF" w14:textId="77777777" w:rsidR="005747A8" w:rsidRDefault="00000000">
      <w:pPr>
        <w:pStyle w:val="ListBullet"/>
      </w:pPr>
      <w:r>
        <w:t>Improved Candidate Experience: Transparency and regular updates throughout the process.</w:t>
      </w:r>
    </w:p>
    <w:p w14:paraId="75129B79" w14:textId="77777777" w:rsidR="005747A8" w:rsidRDefault="00000000">
      <w:pPr>
        <w:pStyle w:val="ListBullet"/>
      </w:pPr>
      <w:r>
        <w:t>Stronger Employer Branding: Modern, digital recruitment process.</w:t>
      </w:r>
    </w:p>
    <w:p w14:paraId="65E36FF5" w14:textId="77777777" w:rsidR="005747A8" w:rsidRDefault="00000000">
      <w:pPr>
        <w:pStyle w:val="ListBullet"/>
      </w:pPr>
      <w:r>
        <w:t>Data-Backed HR Strategy: Insights into hiring funnel, sources, and recruiter performance.</w:t>
      </w:r>
    </w:p>
    <w:p w14:paraId="614B05B5" w14:textId="77777777" w:rsidR="005747A8" w:rsidRDefault="00000000">
      <w:pPr>
        <w:pStyle w:val="Heading1"/>
      </w:pPr>
      <w:r>
        <w:t>Departments/Stakeholders Involved</w:t>
      </w:r>
    </w:p>
    <w:p w14:paraId="1626ECB0" w14:textId="77777777" w:rsidR="005747A8" w:rsidRDefault="00000000">
      <w:pPr>
        <w:pStyle w:val="ListBullet"/>
      </w:pPr>
      <w:r>
        <w:t>HR Recruiters: Manage postings, screen applications, schedule interviews.</w:t>
      </w:r>
    </w:p>
    <w:p w14:paraId="6E52E00B" w14:textId="77777777" w:rsidR="005747A8" w:rsidRDefault="00000000">
      <w:pPr>
        <w:pStyle w:val="ListBullet"/>
      </w:pPr>
      <w:r>
        <w:t>Hiring Managers: Provide job requirements, review shortlisted candidates, and share interview feedback.</w:t>
      </w:r>
    </w:p>
    <w:p w14:paraId="7C6A0A77" w14:textId="77777777" w:rsidR="005747A8" w:rsidRDefault="00000000">
      <w:pPr>
        <w:pStyle w:val="ListBullet"/>
      </w:pPr>
      <w:r>
        <w:t>Interview Panel: Evaluate candidates and record assessments.</w:t>
      </w:r>
    </w:p>
    <w:p w14:paraId="0B207CD5" w14:textId="77777777" w:rsidR="005747A8" w:rsidRDefault="00000000">
      <w:pPr>
        <w:pStyle w:val="ListBullet"/>
      </w:pPr>
      <w:r>
        <w:t>Candidates: Apply for jobs, upload resumes, track status, accept offers.</w:t>
      </w:r>
    </w:p>
    <w:p w14:paraId="7861A5C2" w14:textId="77777777" w:rsidR="005747A8" w:rsidRDefault="00000000">
      <w:pPr>
        <w:pStyle w:val="ListBullet"/>
      </w:pPr>
      <w:r>
        <w:t>System Administrators: Maintain CRM platform and integrations.</w:t>
      </w:r>
    </w:p>
    <w:p w14:paraId="5520EE06" w14:textId="77777777" w:rsidR="005747A8" w:rsidRDefault="00000000">
      <w:pPr>
        <w:pStyle w:val="Heading1"/>
      </w:pPr>
      <w:r>
        <w:t>Success Metrics</w:t>
      </w:r>
    </w:p>
    <w:p w14:paraId="6B584168" w14:textId="77777777" w:rsidR="005747A8" w:rsidRDefault="00000000">
      <w:pPr>
        <w:pStyle w:val="ListBullet"/>
      </w:pPr>
      <w:r>
        <w:t>Increase in number of qualified candidates per job posting.</w:t>
      </w:r>
    </w:p>
    <w:p w14:paraId="33D21BD5" w14:textId="77777777" w:rsidR="005747A8" w:rsidRDefault="00000000">
      <w:pPr>
        <w:pStyle w:val="ListBullet"/>
      </w:pPr>
      <w:r>
        <w:t>Reduction in average time-to-hire.</w:t>
      </w:r>
    </w:p>
    <w:p w14:paraId="1E828755" w14:textId="77777777" w:rsidR="005747A8" w:rsidRDefault="00000000">
      <w:pPr>
        <w:pStyle w:val="ListBullet"/>
      </w:pPr>
      <w:r>
        <w:t>Higher candidate satisfaction scores.</w:t>
      </w:r>
    </w:p>
    <w:p w14:paraId="108E9043" w14:textId="77777777" w:rsidR="005747A8" w:rsidRDefault="00000000">
      <w:pPr>
        <w:pStyle w:val="ListBullet"/>
      </w:pPr>
      <w:r>
        <w:t>Improved recruiter efficiency (applications reviewed per day).</w:t>
      </w:r>
    </w:p>
    <w:p w14:paraId="48411FA6" w14:textId="77777777" w:rsidR="005747A8" w:rsidRDefault="00000000">
      <w:pPr>
        <w:pStyle w:val="ListBullet"/>
      </w:pPr>
      <w:r>
        <w:t>Reduced dropout rate of candidates during the process.</w:t>
      </w:r>
    </w:p>
    <w:p w14:paraId="0567FDD2" w14:textId="77777777" w:rsidR="005747A8" w:rsidRDefault="00000000">
      <w:pPr>
        <w:pStyle w:val="Heading1"/>
      </w:pPr>
      <w:r>
        <w:t>Phase 1: Requirement Gathering</w:t>
      </w:r>
    </w:p>
    <w:p w14:paraId="018124F4" w14:textId="77777777" w:rsidR="005747A8" w:rsidRDefault="00000000">
      <w:pPr>
        <w:pStyle w:val="Heading2"/>
      </w:pPr>
      <w:r>
        <w:t>Functional Requirements</w:t>
      </w:r>
    </w:p>
    <w:p w14:paraId="527358F1" w14:textId="77777777" w:rsidR="005747A8" w:rsidRDefault="00000000">
      <w:pPr>
        <w:pStyle w:val="ListBullet"/>
      </w:pPr>
      <w:r>
        <w:t>Candidate Portal: Job search, filters, resume upload, application tracking.</w:t>
      </w:r>
    </w:p>
    <w:p w14:paraId="2E27E726" w14:textId="77777777" w:rsidR="005747A8" w:rsidRDefault="00000000">
      <w:pPr>
        <w:pStyle w:val="ListBullet"/>
      </w:pPr>
      <w:r>
        <w:t>Recruiter Dashboard: Job posting, candidate funnel tracking, shortlist/reject.</w:t>
      </w:r>
    </w:p>
    <w:p w14:paraId="4BDB7AB0" w14:textId="77777777" w:rsidR="005747A8" w:rsidRDefault="00000000">
      <w:pPr>
        <w:pStyle w:val="ListBullet"/>
      </w:pPr>
      <w:r>
        <w:t>Interview Module: Scheduling, calendar sync, feedback capture.</w:t>
      </w:r>
    </w:p>
    <w:p w14:paraId="3DFEA2A1" w14:textId="77777777" w:rsidR="005747A8" w:rsidRDefault="00000000">
      <w:pPr>
        <w:pStyle w:val="ListBullet"/>
      </w:pPr>
      <w:r>
        <w:t>Offer Management: Digital offer letter generation and acceptance tracking.</w:t>
      </w:r>
    </w:p>
    <w:p w14:paraId="6CB1DB85" w14:textId="77777777" w:rsidR="005747A8" w:rsidRDefault="00000000">
      <w:pPr>
        <w:pStyle w:val="ListBullet"/>
      </w:pPr>
      <w:r>
        <w:t>Notification System: Email/SMS updates for candidates.</w:t>
      </w:r>
    </w:p>
    <w:p w14:paraId="7E3F5FC5" w14:textId="77777777" w:rsidR="005747A8" w:rsidRDefault="00000000">
      <w:pPr>
        <w:pStyle w:val="ListBullet"/>
      </w:pPr>
      <w:r>
        <w:t>Analytics Dashboard: Time-to-hire, pipeline reports, recruiter performance.</w:t>
      </w:r>
    </w:p>
    <w:p w14:paraId="6049FC7B" w14:textId="77777777" w:rsidR="005747A8" w:rsidRDefault="00000000">
      <w:pPr>
        <w:pStyle w:val="Heading2"/>
      </w:pPr>
      <w:r>
        <w:t>Non-Functional Requirements</w:t>
      </w:r>
    </w:p>
    <w:p w14:paraId="1167D487" w14:textId="77777777" w:rsidR="005747A8" w:rsidRDefault="00000000">
      <w:pPr>
        <w:pStyle w:val="ListBullet"/>
      </w:pPr>
      <w:r>
        <w:t>Performance: Handle 5,000+ concurrent applications.</w:t>
      </w:r>
    </w:p>
    <w:p w14:paraId="5750EA5A" w14:textId="77777777" w:rsidR="005747A8" w:rsidRDefault="00000000">
      <w:pPr>
        <w:pStyle w:val="ListBullet"/>
      </w:pPr>
      <w:r>
        <w:t>Security: Role-based access, resume encryption, GDPR compliance.</w:t>
      </w:r>
    </w:p>
    <w:p w14:paraId="563B5815" w14:textId="77777777" w:rsidR="005747A8" w:rsidRDefault="00000000">
      <w:pPr>
        <w:pStyle w:val="ListBullet"/>
      </w:pPr>
      <w:r>
        <w:t>Scalability: Support enterprise-level hiring across multiple departments.</w:t>
      </w:r>
    </w:p>
    <w:p w14:paraId="3DAF1238" w14:textId="77777777" w:rsidR="005747A8" w:rsidRDefault="00000000">
      <w:pPr>
        <w:pStyle w:val="ListBullet"/>
      </w:pPr>
      <w:r>
        <w:t>Usability: Mobile-friendly and multilingual interface.</w:t>
      </w:r>
    </w:p>
    <w:p w14:paraId="005ABA1A" w14:textId="77777777" w:rsidR="005747A8" w:rsidRDefault="00000000">
      <w:pPr>
        <w:pStyle w:val="ListBullet"/>
      </w:pPr>
      <w:r>
        <w:t>Reliability: 99.9% uptime with automated backups.</w:t>
      </w:r>
    </w:p>
    <w:p w14:paraId="33A21D0F" w14:textId="77777777" w:rsidR="005747A8" w:rsidRDefault="00000000">
      <w:pPr>
        <w:pStyle w:val="Heading1"/>
      </w:pPr>
      <w:r>
        <w:lastRenderedPageBreak/>
        <w:t>Stakeholder Analysis</w:t>
      </w:r>
    </w:p>
    <w:p w14:paraId="6D41A955" w14:textId="77777777" w:rsidR="005747A8" w:rsidRDefault="00000000">
      <w:pPr>
        <w:pStyle w:val="Heading2"/>
      </w:pPr>
      <w:r>
        <w:t>Primary Stakeholders</w:t>
      </w:r>
    </w:p>
    <w:p w14:paraId="0B0A04CA" w14:textId="77777777" w:rsidR="005747A8" w:rsidRDefault="00000000">
      <w:pPr>
        <w:pStyle w:val="ListBullet"/>
      </w:pPr>
      <w:r>
        <w:t>Candidates/Applicants: Users applying for jobs.</w:t>
      </w:r>
    </w:p>
    <w:p w14:paraId="1A6663DF" w14:textId="77777777" w:rsidR="005747A8" w:rsidRDefault="00000000">
      <w:pPr>
        <w:pStyle w:val="ListBullet"/>
      </w:pPr>
      <w:r>
        <w:t>HR Recruiters: Manage postings and candidate pipelines.</w:t>
      </w:r>
    </w:p>
    <w:p w14:paraId="6512151C" w14:textId="77777777" w:rsidR="005747A8" w:rsidRDefault="00000000">
      <w:pPr>
        <w:pStyle w:val="ListBullet"/>
      </w:pPr>
      <w:r>
        <w:t>Hiring Managers: Evaluate shortlisted candidates.</w:t>
      </w:r>
    </w:p>
    <w:p w14:paraId="01C0CEBC" w14:textId="77777777" w:rsidR="005747A8" w:rsidRDefault="00000000">
      <w:pPr>
        <w:pStyle w:val="Heading2"/>
      </w:pPr>
      <w:r>
        <w:t>Secondary Stakeholders</w:t>
      </w:r>
    </w:p>
    <w:p w14:paraId="5CC7A390" w14:textId="77777777" w:rsidR="005747A8" w:rsidRDefault="00000000">
      <w:pPr>
        <w:pStyle w:val="ListBullet"/>
      </w:pPr>
      <w:r>
        <w:t>Interview Panel Members: Provide structured evaluations.</w:t>
      </w:r>
    </w:p>
    <w:p w14:paraId="71DABE07" w14:textId="77777777" w:rsidR="005747A8" w:rsidRDefault="00000000">
      <w:pPr>
        <w:pStyle w:val="ListBullet"/>
      </w:pPr>
      <w:r>
        <w:t>System Administrators: Maintain platform health.</w:t>
      </w:r>
    </w:p>
    <w:p w14:paraId="6FB906E7" w14:textId="77777777" w:rsidR="005747A8" w:rsidRDefault="00000000">
      <w:pPr>
        <w:pStyle w:val="ListBullet"/>
      </w:pPr>
      <w:r>
        <w:t>Executives/Decision Makers: Use analytics for hiring strategy.</w:t>
      </w:r>
    </w:p>
    <w:p w14:paraId="284ACF92" w14:textId="77777777" w:rsidR="005747A8" w:rsidRDefault="00000000">
      <w:pPr>
        <w:pStyle w:val="Heading1"/>
      </w:pPr>
      <w:r>
        <w:t>Business Process Mapping</w:t>
      </w:r>
    </w:p>
    <w:p w14:paraId="5909CD0F" w14:textId="77777777" w:rsidR="005747A8" w:rsidRDefault="00000000">
      <w:pPr>
        <w:pStyle w:val="Heading2"/>
      </w:pPr>
      <w:r>
        <w:t>Current State (Manual Process)</w:t>
      </w:r>
    </w:p>
    <w:p w14:paraId="680C9B0D" w14:textId="77777777" w:rsidR="005747A8" w:rsidRDefault="00000000">
      <w:pPr>
        <w:pStyle w:val="ListBullet"/>
      </w:pPr>
      <w:r>
        <w:t>Jobs posted on multiple job boards without central tracking.</w:t>
      </w:r>
    </w:p>
    <w:p w14:paraId="46A5436C" w14:textId="77777777" w:rsidR="005747A8" w:rsidRDefault="00000000">
      <w:pPr>
        <w:pStyle w:val="ListBullet"/>
      </w:pPr>
      <w:r>
        <w:t>Applications received via email or forms → difficult to manage.</w:t>
      </w:r>
    </w:p>
    <w:p w14:paraId="4D18702F" w14:textId="77777777" w:rsidR="005747A8" w:rsidRDefault="00000000">
      <w:pPr>
        <w:pStyle w:val="ListBullet"/>
      </w:pPr>
      <w:r>
        <w:t>Manual shortlisting and scheduling → prone to errors and delays.</w:t>
      </w:r>
    </w:p>
    <w:p w14:paraId="3D948EC5" w14:textId="77777777" w:rsidR="005747A8" w:rsidRDefault="00000000">
      <w:pPr>
        <w:pStyle w:val="ListBullet"/>
      </w:pPr>
      <w:r>
        <w:t>Offer letters created manually → inconsistent communication.</w:t>
      </w:r>
    </w:p>
    <w:p w14:paraId="0735F14A" w14:textId="77777777" w:rsidR="005747A8" w:rsidRDefault="00000000">
      <w:pPr>
        <w:pStyle w:val="Heading2"/>
      </w:pPr>
      <w:r>
        <w:t>Future State (Automated Recruitment System)</w:t>
      </w:r>
    </w:p>
    <w:p w14:paraId="3B764F91" w14:textId="77777777" w:rsidR="005747A8" w:rsidRDefault="00000000">
      <w:pPr>
        <w:pStyle w:val="ListBullet"/>
      </w:pPr>
      <w:r>
        <w:t>Centralized job postings accessible via a single platform.</w:t>
      </w:r>
    </w:p>
    <w:p w14:paraId="44D7438B" w14:textId="77777777" w:rsidR="005747A8" w:rsidRDefault="00000000">
      <w:pPr>
        <w:pStyle w:val="ListBullet"/>
      </w:pPr>
      <w:r>
        <w:t>Automated application intake and resume parsing.</w:t>
      </w:r>
    </w:p>
    <w:p w14:paraId="11470B7B" w14:textId="77777777" w:rsidR="005747A8" w:rsidRDefault="00000000">
      <w:pPr>
        <w:pStyle w:val="ListBullet"/>
      </w:pPr>
      <w:r>
        <w:t>Candidate tracking across funnel stages (Applied → Shortlisted → Interview → Offer → Hired).</w:t>
      </w:r>
    </w:p>
    <w:p w14:paraId="6D903B4F" w14:textId="77777777" w:rsidR="005747A8" w:rsidRDefault="00000000">
      <w:pPr>
        <w:pStyle w:val="ListBullet"/>
      </w:pPr>
      <w:r>
        <w:t>Notifications and reminders sent automatically.</w:t>
      </w:r>
    </w:p>
    <w:p w14:paraId="5140266E" w14:textId="77777777" w:rsidR="005747A8" w:rsidRDefault="00000000">
      <w:pPr>
        <w:pStyle w:val="ListBullet"/>
      </w:pPr>
      <w:r>
        <w:t>Dashboards for HR to monitor recruitment KPIs.</w:t>
      </w:r>
    </w:p>
    <w:p w14:paraId="250F36FC" w14:textId="77777777" w:rsidR="005747A8" w:rsidRDefault="00000000">
      <w:pPr>
        <w:pStyle w:val="Heading1"/>
      </w:pPr>
      <w:r>
        <w:t>Industry-specific Use Case Analysis</w:t>
      </w:r>
    </w:p>
    <w:p w14:paraId="53BD2009" w14:textId="77777777" w:rsidR="005747A8" w:rsidRDefault="00000000">
      <w:pPr>
        <w:pStyle w:val="Heading2"/>
      </w:pPr>
      <w:r>
        <w:t>Recruitment Trends</w:t>
      </w:r>
    </w:p>
    <w:p w14:paraId="1982E5D8" w14:textId="77777777" w:rsidR="005747A8" w:rsidRDefault="00000000">
      <w:pPr>
        <w:pStyle w:val="ListBullet"/>
      </w:pPr>
      <w:r>
        <w:t>AI Resume Screening: Faster shortlisting using NLP &amp; keyword matching.</w:t>
      </w:r>
    </w:p>
    <w:p w14:paraId="4DB84A83" w14:textId="77777777" w:rsidR="005747A8" w:rsidRDefault="00000000">
      <w:pPr>
        <w:pStyle w:val="ListBullet"/>
      </w:pPr>
      <w:r>
        <w:t>Mobile Applications: Increasing adoption of mobile job search and apply.</w:t>
      </w:r>
    </w:p>
    <w:p w14:paraId="320F6286" w14:textId="77777777" w:rsidR="005747A8" w:rsidRDefault="00000000">
      <w:pPr>
        <w:pStyle w:val="ListBullet"/>
      </w:pPr>
      <w:r>
        <w:t>Video Interviews: Virtual interviews integrated into recruitment platforms.</w:t>
      </w:r>
    </w:p>
    <w:p w14:paraId="13438DD7" w14:textId="77777777" w:rsidR="005747A8" w:rsidRDefault="00000000">
      <w:pPr>
        <w:pStyle w:val="ListBullet"/>
      </w:pPr>
      <w:r>
        <w:t>Analytics &amp; BI: HR decisions guided by time-to-hire and source effectiveness data.</w:t>
      </w:r>
    </w:p>
    <w:p w14:paraId="21A53ECF" w14:textId="77777777" w:rsidR="005747A8" w:rsidRDefault="00000000">
      <w:pPr>
        <w:pStyle w:val="ListBullet"/>
      </w:pPr>
      <w:r>
        <w:t>Employer Branding: Stronger focus on candidate experience and digital recruitment.</w:t>
      </w:r>
    </w:p>
    <w:p w14:paraId="5B674C89" w14:textId="77777777" w:rsidR="005747A8" w:rsidRDefault="00000000">
      <w:pPr>
        <w:pStyle w:val="Heading2"/>
      </w:pPr>
      <w:r>
        <w:t>Comparable Solutions</w:t>
      </w:r>
    </w:p>
    <w:p w14:paraId="24F00C99" w14:textId="77777777" w:rsidR="005747A8" w:rsidRDefault="00000000">
      <w:pPr>
        <w:pStyle w:val="ListBullet"/>
      </w:pPr>
      <w:r>
        <w:t>Workday Recruiting: Enterprise recruitment management.</w:t>
      </w:r>
    </w:p>
    <w:p w14:paraId="2820017B" w14:textId="77777777" w:rsidR="005747A8" w:rsidRDefault="00000000">
      <w:pPr>
        <w:pStyle w:val="ListBullet"/>
      </w:pPr>
      <w:r>
        <w:t>Greenhouse ATS: Candidate tracking and collaboration tool.</w:t>
      </w:r>
    </w:p>
    <w:p w14:paraId="6EE5927D" w14:textId="77777777" w:rsidR="005747A8" w:rsidRDefault="00000000">
      <w:pPr>
        <w:pStyle w:val="ListBullet"/>
      </w:pPr>
      <w:r>
        <w:t>Zoho Recruit: End-to-end recruitment automation.</w:t>
      </w:r>
    </w:p>
    <w:p w14:paraId="7831B832" w14:textId="77777777" w:rsidR="005747A8" w:rsidRDefault="00000000">
      <w:pPr>
        <w:pStyle w:val="ListBullet"/>
      </w:pPr>
      <w:r>
        <w:lastRenderedPageBreak/>
        <w:t>LinkedIn Talent Hub: Integrated sourcing and hiring.</w:t>
      </w:r>
    </w:p>
    <w:p w14:paraId="267460DC" w14:textId="77777777" w:rsidR="005747A8" w:rsidRDefault="00000000">
      <w:pPr>
        <w:pStyle w:val="Heading1"/>
      </w:pPr>
      <w:r>
        <w:t>Salesforce AppExchange Exploration</w:t>
      </w:r>
    </w:p>
    <w:p w14:paraId="59B493CA" w14:textId="77777777" w:rsidR="005747A8" w:rsidRDefault="00000000">
      <w:pPr>
        <w:pStyle w:val="ListBullet"/>
      </w:pPr>
      <w:r>
        <w:t>Salesforce Sales Cloud + Service Cloud: Adaptable for recruitment workflows.</w:t>
      </w:r>
    </w:p>
    <w:p w14:paraId="7F968B3D" w14:textId="77777777" w:rsidR="005747A8" w:rsidRDefault="00000000">
      <w:pPr>
        <w:pStyle w:val="ListBullet"/>
      </w:pPr>
      <w:r>
        <w:t>Salesforce Talent Management Apps: Pre-built ATS solutions.</w:t>
      </w:r>
    </w:p>
    <w:p w14:paraId="4D68A1B7" w14:textId="77777777" w:rsidR="005747A8" w:rsidRDefault="00000000">
      <w:pPr>
        <w:pStyle w:val="ListBullet"/>
      </w:pPr>
      <w:r>
        <w:t>OmniStudio: Multichannel candidate engagement (email, SMS, chat).</w:t>
      </w:r>
    </w:p>
    <w:p w14:paraId="4210BB61" w14:textId="77777777" w:rsidR="005747A8" w:rsidRDefault="00000000">
      <w:pPr>
        <w:pStyle w:val="ListBullet"/>
      </w:pPr>
      <w:r>
        <w:t>Survey Force: Candidate satisfaction feedback collection.</w:t>
      </w:r>
    </w:p>
    <w:p w14:paraId="16F1402C" w14:textId="77777777" w:rsidR="005747A8" w:rsidRDefault="00000000">
      <w:pPr>
        <w:pStyle w:val="ListBullet"/>
      </w:pPr>
      <w:r>
        <w:t>Einstein Analytics: Advanced recruitment insights and predictive analytics.</w:t>
      </w:r>
    </w:p>
    <w:p w14:paraId="403799D9" w14:textId="77777777" w:rsidR="005747A8" w:rsidRDefault="00000000">
      <w:r>
        <w:br/>
        <w:t>Prepared by</w:t>
      </w:r>
    </w:p>
    <w:p w14:paraId="3015E6B6" w14:textId="28B25294" w:rsidR="005747A8" w:rsidRDefault="00000000">
      <w:r>
        <w:t xml:space="preserve">Name: </w:t>
      </w:r>
      <w:proofErr w:type="spellStart"/>
      <w:r w:rsidR="002B2F52">
        <w:t>Bomma</w:t>
      </w:r>
      <w:proofErr w:type="spellEnd"/>
      <w:r w:rsidR="002B2F52">
        <w:t xml:space="preserve"> Jeevana Sai</w:t>
      </w:r>
    </w:p>
    <w:p w14:paraId="53409587" w14:textId="54805462" w:rsidR="005747A8" w:rsidRDefault="00000000">
      <w:r>
        <w:t xml:space="preserve">Batch: </w:t>
      </w:r>
      <w:r w:rsidR="002B2F52">
        <w:t>5</w:t>
      </w:r>
    </w:p>
    <w:p w14:paraId="6FB54BD5" w14:textId="29ED20D4" w:rsidR="005747A8" w:rsidRDefault="00000000">
      <w:r>
        <w:t xml:space="preserve">Email: </w:t>
      </w:r>
      <w:r w:rsidR="002B2F52">
        <w:t>jeevana923@gmail.com</w:t>
      </w:r>
    </w:p>
    <w:sectPr w:rsidR="005747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7639147">
    <w:abstractNumId w:val="8"/>
  </w:num>
  <w:num w:numId="2" w16cid:durableId="310714569">
    <w:abstractNumId w:val="6"/>
  </w:num>
  <w:num w:numId="3" w16cid:durableId="1249273160">
    <w:abstractNumId w:val="5"/>
  </w:num>
  <w:num w:numId="4" w16cid:durableId="131098228">
    <w:abstractNumId w:val="4"/>
  </w:num>
  <w:num w:numId="5" w16cid:durableId="1996639056">
    <w:abstractNumId w:val="7"/>
  </w:num>
  <w:num w:numId="6" w16cid:durableId="756709420">
    <w:abstractNumId w:val="3"/>
  </w:num>
  <w:num w:numId="7" w16cid:durableId="836186870">
    <w:abstractNumId w:val="2"/>
  </w:num>
  <w:num w:numId="8" w16cid:durableId="1722362879">
    <w:abstractNumId w:val="1"/>
  </w:num>
  <w:num w:numId="9" w16cid:durableId="184559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F52"/>
    <w:rsid w:val="00326F90"/>
    <w:rsid w:val="00436FA8"/>
    <w:rsid w:val="005747A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02337"/>
  <w14:defaultImageDpi w14:val="300"/>
  <w15:docId w15:val="{FE0B1589-4B99-4B3B-A203-E46ACDBE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jeevana Reddy</cp:lastModifiedBy>
  <cp:revision>2</cp:revision>
  <dcterms:created xsi:type="dcterms:W3CDTF">2013-12-23T23:15:00Z</dcterms:created>
  <dcterms:modified xsi:type="dcterms:W3CDTF">2025-09-21T16:15:00Z</dcterms:modified>
  <cp:category/>
</cp:coreProperties>
</file>